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50388-2022 i Söderköpings kommun</w:t>
      </w:r>
    </w:p>
    <w:p>
      <w:r>
        <w:t>Detta dokument behandlar höga naturvärden i avverkningsanmälan A 50388-2022 i Söderköpings kommun. Denna avverkningsanmälan inkom 2022-11-01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6460964, E 603799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