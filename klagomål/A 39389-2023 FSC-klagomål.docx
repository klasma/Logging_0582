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39389-2023 i Söderköpings kommun</w:t>
      </w:r>
    </w:p>
    <w:p>
      <w:r>
        <w:t>Detta dokument behandlar höga naturvärden i avverkningsanmälan A 39389-2023 i Söderköpings kommun. Denna avverkningsanmälan inkom 2023-08-28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tallharticka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39389-2023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6471495, E 593030 i SWEREF 99 TM.</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