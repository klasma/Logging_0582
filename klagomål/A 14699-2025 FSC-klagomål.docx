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14699-2025 i Söderköpings kommun</w:t>
      </w:r>
    </w:p>
    <w:p>
      <w:r>
        <w:t>Detta dokument behandlar höga naturvärden i avverkningsanmälan A 14699-2025 i Söderköpings kommun. Denna avverkningsanmälan inkom 2025-03-26 14:25:06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4699-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6478502, E 588145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14699-2025 karta knärot.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6478502, E 588145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